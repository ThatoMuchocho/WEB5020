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C4CAB5B" w14:textId="77777777" w:rsidR="006A7E7B" w:rsidRDefault="00000000">
      <w:r>
        <w:br/>
      </w:r>
      <w:r>
        <w:br/>
      </w:r>
      <w:r>
        <w:br/>
      </w:r>
    </w:p>
    <w:p w14:paraId="2456AD95" w14:textId="77777777" w:rsidR="006A7E7B" w:rsidRDefault="00000000">
      <w:pPr>
        <w:jc w:val="center"/>
      </w:pPr>
      <w:r>
        <w:rPr>
          <w:b/>
          <w:sz w:val="72"/>
        </w:rPr>
        <w:t>Lambhunu Catering and Event Management</w:t>
      </w:r>
    </w:p>
    <w:p w14:paraId="2C4DF9C8" w14:textId="77777777" w:rsidR="006A7E7B" w:rsidRDefault="00000000">
      <w:pPr>
        <w:jc w:val="center"/>
      </w:pPr>
      <w:r>
        <w:br/>
        <w:t>Presented by: Lambhunu Management Team</w:t>
      </w:r>
    </w:p>
    <w:p w14:paraId="46744087" w14:textId="6C67CB61" w:rsidR="006A7E7B" w:rsidRDefault="00000000">
      <w:pPr>
        <w:jc w:val="center"/>
      </w:pPr>
      <w:r>
        <w:t>Date: August 20</w:t>
      </w:r>
      <w:r w:rsidR="003D0853">
        <w:t>1</w:t>
      </w:r>
      <w:r w:rsidR="00D17615">
        <w:t>8</w:t>
      </w:r>
    </w:p>
    <w:p w14:paraId="74DC50D5" w14:textId="77777777" w:rsidR="006A7E7B" w:rsidRDefault="00000000">
      <w:r>
        <w:br w:type="page"/>
      </w:r>
    </w:p>
    <w:p w14:paraId="3DA10B12" w14:textId="77777777" w:rsidR="00D17615" w:rsidRDefault="00D17615" w:rsidP="002E0F69">
      <w:pPr>
        <w:pStyle w:val="ListNumber"/>
        <w:numPr>
          <w:ilvl w:val="0"/>
          <w:numId w:val="0"/>
        </w:numPr>
        <w:ind w:left="360" w:hanging="360"/>
      </w:pPr>
    </w:p>
    <w:sdt>
      <w:sdtPr>
        <w:id w:val="-3101756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935DCFF" w14:textId="0FD84454" w:rsidR="00D17615" w:rsidRDefault="00D17615">
          <w:pPr>
            <w:pStyle w:val="TOCHeading"/>
          </w:pPr>
          <w:r>
            <w:t>Table of Contents</w:t>
          </w:r>
        </w:p>
        <w:p w14:paraId="724760DB" w14:textId="13F53C3C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98762" w:history="1">
            <w:r w:rsidRPr="002E4EB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9DE8" w14:textId="26ED09FB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3" w:history="1">
            <w:r w:rsidRPr="002E4EB5">
              <w:rPr>
                <w:rStyle w:val="Hyperlink"/>
                <w:noProof/>
              </w:rPr>
              <w:t>1. Name of the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99EF" w14:textId="3B506318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4" w:history="1">
            <w:r w:rsidRPr="002E4EB5">
              <w:rPr>
                <w:rStyle w:val="Hyperlink"/>
                <w:noProof/>
              </w:rPr>
              <w:t>2.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38B2" w14:textId="26794470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5" w:history="1">
            <w:r w:rsidRPr="002E4EB5">
              <w:rPr>
                <w:rStyle w:val="Hyperlink"/>
                <w:noProof/>
              </w:rPr>
              <w:t>3.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DA75" w14:textId="4FFCF183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6" w:history="1">
            <w:r w:rsidRPr="002E4EB5">
              <w:rPr>
                <w:rStyle w:val="Hyperlink"/>
                <w:noProof/>
              </w:rPr>
              <w:t>4.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9385" w14:textId="23EE6769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7" w:history="1">
            <w:r w:rsidRPr="002E4EB5">
              <w:rPr>
                <w:rStyle w:val="Hyperlink"/>
                <w:noProof/>
              </w:rPr>
              <w:t>5.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2710" w14:textId="3F29CC0E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8" w:history="1">
            <w:r w:rsidRPr="002E4EB5">
              <w:rPr>
                <w:rStyle w:val="Hyperlink"/>
                <w:noProof/>
              </w:rPr>
              <w:t>6. Website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712B" w14:textId="4C4B4A8C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69" w:history="1">
            <w:r w:rsidRPr="002E4EB5">
              <w:rPr>
                <w:rStyle w:val="Hyperlink"/>
                <w:noProof/>
              </w:rPr>
              <w:t>7. Services Offered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6F17" w14:textId="31D91DF9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0" w:history="1">
            <w:r w:rsidRPr="002E4EB5">
              <w:rPr>
                <w:rStyle w:val="Hyperlink"/>
                <w:noProof/>
              </w:rPr>
              <w:t>8.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918E" w14:textId="7C775E6B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1" w:history="1">
            <w:r w:rsidRPr="002E4EB5">
              <w:rPr>
                <w:rStyle w:val="Hyperlink"/>
                <w:noProof/>
              </w:rPr>
              <w:t>9. Timeline and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EA60" w14:textId="4216265F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2" w:history="1">
            <w:r w:rsidRPr="002E4EB5">
              <w:rPr>
                <w:rStyle w:val="Hyperlink"/>
                <w:noProof/>
              </w:rPr>
              <w:t>10.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2D08" w14:textId="0FB2CD5D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3" w:history="1">
            <w:r w:rsidRPr="002E4EB5">
              <w:rPr>
                <w:rStyle w:val="Hyperlink"/>
                <w:noProof/>
              </w:rPr>
              <w:t>11. Why Choose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62AD" w14:textId="30616020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4" w:history="1">
            <w:r w:rsidRPr="002E4EB5">
              <w:rPr>
                <w:rStyle w:val="Hyperlink"/>
                <w:noProof/>
              </w:rPr>
              <w:t>12. Client 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475D" w14:textId="0C1B3D48" w:rsidR="00D17615" w:rsidRDefault="00D17615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5298775" w:history="1">
            <w:r w:rsidRPr="002E4EB5">
              <w:rPr>
                <w:rStyle w:val="Hyperlink"/>
                <w:noProof/>
              </w:rPr>
              <w:t>13. 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040B" w14:textId="0C0AA7E9" w:rsidR="00D17615" w:rsidRDefault="00D17615">
          <w:r>
            <w:rPr>
              <w:b/>
              <w:bCs/>
              <w:noProof/>
            </w:rPr>
            <w:fldChar w:fldCharType="end"/>
          </w:r>
        </w:p>
      </w:sdtContent>
    </w:sdt>
    <w:p w14:paraId="3D1F6E24" w14:textId="77777777" w:rsidR="00D17615" w:rsidRDefault="00D17615" w:rsidP="00D17615">
      <w:pPr>
        <w:pStyle w:val="ListNumber"/>
        <w:numPr>
          <w:ilvl w:val="0"/>
          <w:numId w:val="0"/>
        </w:numPr>
        <w:ind w:left="360"/>
      </w:pPr>
    </w:p>
    <w:p w14:paraId="12288049" w14:textId="6C68460C" w:rsidR="00E32C48" w:rsidRDefault="00000000" w:rsidP="00A04C12">
      <w:r>
        <w:br w:type="page"/>
      </w:r>
      <w:bookmarkStart w:id="0" w:name="_Toc205298763"/>
    </w:p>
    <w:p w14:paraId="62BEDAA8" w14:textId="77777777" w:rsidR="00DB448A" w:rsidRDefault="00DB448A">
      <w:pPr>
        <w:pStyle w:val="Heading1"/>
        <w:rPr>
          <w:noProof/>
        </w:rPr>
      </w:pPr>
    </w:p>
    <w:p w14:paraId="1E22357B" w14:textId="58FC5111" w:rsidR="00E32C48" w:rsidRDefault="003D23E1">
      <w:pPr>
        <w:pStyle w:val="Heading1"/>
      </w:pPr>
      <w:r>
        <w:rPr>
          <w:noProof/>
        </w:rPr>
        <w:drawing>
          <wp:inline distT="0" distB="0" distL="0" distR="0" wp14:anchorId="477B1E18" wp14:editId="707BD08B">
            <wp:extent cx="5486400" cy="4074160"/>
            <wp:effectExtent l="0" t="0" r="0" b="2540"/>
            <wp:docPr id="199001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7950" name="Picture 19900179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6FF" w14:textId="77777777" w:rsidR="00E32C48" w:rsidRDefault="00E32C48" w:rsidP="00E32C48"/>
    <w:p w14:paraId="315068F8" w14:textId="77777777" w:rsidR="00E32C48" w:rsidRDefault="00E32C48" w:rsidP="00E32C48"/>
    <w:p w14:paraId="151C287C" w14:textId="77777777" w:rsidR="00E32C48" w:rsidRDefault="00E32C48" w:rsidP="00E32C48"/>
    <w:p w14:paraId="4D9B0451" w14:textId="77777777" w:rsidR="00E32C48" w:rsidRDefault="00E32C48" w:rsidP="00E32C48"/>
    <w:p w14:paraId="08CCE810" w14:textId="77777777" w:rsidR="00E32C48" w:rsidRDefault="00E32C48" w:rsidP="00E32C48"/>
    <w:p w14:paraId="2C6D63B5" w14:textId="77777777" w:rsidR="00023188" w:rsidRDefault="00023188" w:rsidP="00E32C48"/>
    <w:p w14:paraId="6506B204" w14:textId="77777777" w:rsidR="00023188" w:rsidRDefault="00023188" w:rsidP="00E32C48"/>
    <w:p w14:paraId="00930E18" w14:textId="77777777" w:rsidR="00023188" w:rsidRDefault="00023188" w:rsidP="00E32C48"/>
    <w:p w14:paraId="5111357A" w14:textId="77777777" w:rsidR="00023188" w:rsidRDefault="00023188" w:rsidP="00E32C48"/>
    <w:p w14:paraId="79D14083" w14:textId="77777777" w:rsidR="00023188" w:rsidRDefault="00023188" w:rsidP="00E32C48"/>
    <w:p w14:paraId="2F35B939" w14:textId="77777777" w:rsidR="00023188" w:rsidRPr="00E32C48" w:rsidRDefault="00023188" w:rsidP="00E32C48"/>
    <w:p w14:paraId="5A69DE59" w14:textId="36CE29B1" w:rsidR="006A7E7B" w:rsidRDefault="00000000">
      <w:pPr>
        <w:pStyle w:val="Heading1"/>
      </w:pPr>
      <w:r>
        <w:lastRenderedPageBreak/>
        <w:t>1. Name of the Organisation</w:t>
      </w:r>
      <w:bookmarkEnd w:id="0"/>
    </w:p>
    <w:p w14:paraId="2A83E169" w14:textId="77777777" w:rsidR="006A7E7B" w:rsidRDefault="00000000">
      <w:r>
        <w:t>Lambhunu Catering and Event Management</w:t>
      </w:r>
    </w:p>
    <w:p w14:paraId="206B5442" w14:textId="77777777" w:rsidR="006A7E7B" w:rsidRDefault="00000000">
      <w:pPr>
        <w:pStyle w:val="Heading1"/>
      </w:pPr>
      <w:bookmarkStart w:id="1" w:name="_Toc205298764"/>
      <w:r>
        <w:t>2. History</w:t>
      </w:r>
      <w:bookmarkEnd w:id="1"/>
    </w:p>
    <w:p w14:paraId="508C3D05" w14:textId="57BB75F1" w:rsidR="006A7E7B" w:rsidRDefault="00000000">
      <w:r>
        <w:t>Founded in 201</w:t>
      </w:r>
      <w:r w:rsidR="00934CB9">
        <w:t>8</w:t>
      </w:r>
      <w:r>
        <w:t xml:space="preserve">, Lambhunu Catering and Event Management started as a small family-run business providing local catering services in </w:t>
      </w:r>
      <w:r w:rsidR="00437898">
        <w:t>Mpumalanga</w:t>
      </w:r>
      <w:r>
        <w:t>. Over the years, the company has expanded its offerings to include full-service event planning, decor, and equipment hire. Today, Lambhunu is recognized as a trusted name in the South African event industry, known for delivering high-quality, personalized service.</w:t>
      </w:r>
    </w:p>
    <w:p w14:paraId="2F0DC8E0" w14:textId="77777777" w:rsidR="006A7E7B" w:rsidRDefault="00000000">
      <w:pPr>
        <w:pStyle w:val="Heading1"/>
      </w:pPr>
      <w:bookmarkStart w:id="2" w:name="_Toc205298765"/>
      <w:r>
        <w:t>3. Mission</w:t>
      </w:r>
      <w:bookmarkEnd w:id="2"/>
    </w:p>
    <w:p w14:paraId="3EE00DF8" w14:textId="77777777" w:rsidR="006A7E7B" w:rsidRDefault="00000000">
      <w:r>
        <w:t>To create memorable experiences through exceptional food, detailed planning, and outstanding service.</w:t>
      </w:r>
    </w:p>
    <w:p w14:paraId="3484BFB5" w14:textId="77777777" w:rsidR="006A7E7B" w:rsidRDefault="00000000">
      <w:pPr>
        <w:pStyle w:val="Heading1"/>
      </w:pPr>
      <w:bookmarkStart w:id="3" w:name="_Toc205298766"/>
      <w:r>
        <w:t>4. Vision</w:t>
      </w:r>
      <w:bookmarkEnd w:id="3"/>
    </w:p>
    <w:p w14:paraId="63BB49B6" w14:textId="77777777" w:rsidR="006A7E7B" w:rsidRDefault="00000000">
      <w:r>
        <w:t>To be the leading catering and event management company known for excellence, innovation, and unparalleled customer service.</w:t>
      </w:r>
    </w:p>
    <w:p w14:paraId="2307A57C" w14:textId="77777777" w:rsidR="006A7E7B" w:rsidRDefault="00000000">
      <w:pPr>
        <w:pStyle w:val="Heading1"/>
      </w:pPr>
      <w:bookmarkStart w:id="4" w:name="_Toc205298767"/>
      <w:r>
        <w:t>5. Target Audience</w:t>
      </w:r>
      <w:bookmarkEnd w:id="4"/>
    </w:p>
    <w:p w14:paraId="77643BC4" w14:textId="77777777" w:rsidR="006A7E7B" w:rsidRDefault="00000000">
      <w:r>
        <w:t>- Corporate clients (conferences, office functions)</w:t>
      </w:r>
      <w:r>
        <w:br/>
        <w:t>- Private clients (weddings, birthdays, anniversaries)</w:t>
      </w:r>
      <w:r>
        <w:br/>
        <w:t>- Government institutions and NGOs</w:t>
      </w:r>
      <w:r>
        <w:br/>
        <w:t>- Community organizations and local businesses</w:t>
      </w:r>
    </w:p>
    <w:p w14:paraId="5B55D778" w14:textId="77777777" w:rsidR="006A7E7B" w:rsidRDefault="00000000">
      <w:pPr>
        <w:pStyle w:val="Heading1"/>
      </w:pPr>
      <w:bookmarkStart w:id="5" w:name="_Toc205298768"/>
      <w:r>
        <w:t>6. Website Goals</w:t>
      </w:r>
      <w:bookmarkEnd w:id="5"/>
    </w:p>
    <w:p w14:paraId="07380DCF" w14:textId="77777777" w:rsidR="006A7E7B" w:rsidRDefault="00000000">
      <w:r>
        <w:t>- Provide detailed service information and packages</w:t>
      </w:r>
      <w:r>
        <w:br/>
        <w:t>- Offer online booking and inquiries</w:t>
      </w:r>
      <w:r>
        <w:br/>
        <w:t>- Showcase past events through a portfolio</w:t>
      </w:r>
      <w:r>
        <w:br/>
        <w:t>- Improve visibility and accessibility online</w:t>
      </w:r>
      <w:r>
        <w:br/>
        <w:t>- Facilitate client testimonials and reviews</w:t>
      </w:r>
    </w:p>
    <w:p w14:paraId="0C76714E" w14:textId="77777777" w:rsidR="006A7E7B" w:rsidRDefault="00000000">
      <w:pPr>
        <w:pStyle w:val="Heading1"/>
      </w:pPr>
      <w:bookmarkStart w:id="6" w:name="_Toc205298769"/>
      <w:r>
        <w:t>7. Services Offered</w:t>
      </w:r>
      <w:bookmarkEnd w:id="6"/>
    </w:p>
    <w:p w14:paraId="36E56C2B" w14:textId="77777777" w:rsidR="006A7E7B" w:rsidRDefault="00000000">
      <w:r>
        <w:t>- Event Catering (Corporate, Weddings, Private Functions)</w:t>
      </w:r>
      <w:r>
        <w:br/>
        <w:t>- Event Planning and Coordination</w:t>
      </w:r>
      <w:r>
        <w:br/>
        <w:t>- Decor and Design Services</w:t>
      </w:r>
      <w:r>
        <w:br/>
        <w:t>- Equipment Hire (Tents, Chairs, Tables, Cutlery, etc.)</w:t>
      </w:r>
      <w:r>
        <w:br/>
        <w:t>- On-site Staff and Event Support</w:t>
      </w:r>
    </w:p>
    <w:p w14:paraId="1A737541" w14:textId="77777777" w:rsidR="006A7E7B" w:rsidRDefault="00000000">
      <w:pPr>
        <w:pStyle w:val="Heading1"/>
      </w:pPr>
      <w:bookmarkStart w:id="7" w:name="_Toc205298770"/>
      <w:r>
        <w:lastRenderedPageBreak/>
        <w:t>8. Budget</w:t>
      </w:r>
      <w:bookmarkEnd w:id="7"/>
    </w:p>
    <w:p w14:paraId="5A660AF7" w14:textId="77777777" w:rsidR="006A7E7B" w:rsidRDefault="00000000">
      <w:r>
        <w:t>The projected initial budget for website development and online marketing is R150,000. This includes design and development (R100,000), hosting and maintenance (R20,000), and digital marketing (R30,000).</w:t>
      </w:r>
    </w:p>
    <w:p w14:paraId="17BF8318" w14:textId="77777777" w:rsidR="006A7E7B" w:rsidRDefault="00000000">
      <w:pPr>
        <w:pStyle w:val="Heading1"/>
      </w:pPr>
      <w:bookmarkStart w:id="8" w:name="_Toc205298771"/>
      <w:r>
        <w:t>9. Timeline and Milestone</w:t>
      </w:r>
      <w:bookmarkEnd w:id="8"/>
    </w:p>
    <w:p w14:paraId="2914EFA2" w14:textId="1B5A37E9" w:rsidR="006A7E7B" w:rsidRDefault="00000000">
      <w:r>
        <w:t xml:space="preserve">- </w:t>
      </w:r>
      <w:r w:rsidR="0034500B">
        <w:t>June</w:t>
      </w:r>
      <w:r>
        <w:t xml:space="preserve"> 20</w:t>
      </w:r>
      <w:r w:rsidR="008762B4">
        <w:t>23</w:t>
      </w:r>
      <w:r>
        <w:t>: Project Kickoff and Requirements Gathering</w:t>
      </w:r>
      <w:r>
        <w:br/>
        <w:t xml:space="preserve">- </w:t>
      </w:r>
      <w:r w:rsidR="0034500B">
        <w:t>August</w:t>
      </w:r>
      <w:r>
        <w:t xml:space="preserve"> 202</w:t>
      </w:r>
      <w:r w:rsidR="008762B4">
        <w:t>3</w:t>
      </w:r>
      <w:r>
        <w:t>: Website Design and Development</w:t>
      </w:r>
      <w:r>
        <w:br/>
        <w:t>- October 202</w:t>
      </w:r>
      <w:r w:rsidR="00E51CB3">
        <w:t>3</w:t>
      </w:r>
      <w:r>
        <w:t>: Testing and Launch</w:t>
      </w:r>
      <w:r>
        <w:br/>
        <w:t xml:space="preserve">- </w:t>
      </w:r>
      <w:r w:rsidR="00E51CB3">
        <w:t>December</w:t>
      </w:r>
      <w:r>
        <w:t xml:space="preserve"> 202</w:t>
      </w:r>
      <w:r w:rsidR="00E51CB3">
        <w:t>3</w:t>
      </w:r>
      <w:r>
        <w:t>: Marketing Rollout and Monitoring</w:t>
      </w:r>
    </w:p>
    <w:p w14:paraId="2339F15F" w14:textId="77777777" w:rsidR="006A7E7B" w:rsidRDefault="00000000">
      <w:pPr>
        <w:pStyle w:val="Heading1"/>
      </w:pPr>
      <w:bookmarkStart w:id="9" w:name="_Toc205298772"/>
      <w:r>
        <w:t>10. Technical Requirements</w:t>
      </w:r>
      <w:bookmarkEnd w:id="9"/>
    </w:p>
    <w:p w14:paraId="00ED82FC" w14:textId="77777777" w:rsidR="006A7E7B" w:rsidRDefault="00000000">
      <w:r>
        <w:t>- Responsive design (mobile/tablet compatibility)</w:t>
      </w:r>
      <w:r>
        <w:br/>
        <w:t>- Secure booking form with CAPTCHA</w:t>
      </w:r>
      <w:r>
        <w:br/>
        <w:t>- CMS for easy content updates (e.g., WordPress)</w:t>
      </w:r>
      <w:r>
        <w:br/>
        <w:t>- SEO optimized structure</w:t>
      </w:r>
      <w:r>
        <w:br/>
        <w:t>- Integrated analytics and contact forms</w:t>
      </w:r>
    </w:p>
    <w:p w14:paraId="32C6BD3D" w14:textId="77777777" w:rsidR="006A7E7B" w:rsidRDefault="00000000">
      <w:pPr>
        <w:pStyle w:val="Heading1"/>
      </w:pPr>
      <w:bookmarkStart w:id="10" w:name="_Toc205298773"/>
      <w:r>
        <w:t>11. Why Choose Us?</w:t>
      </w:r>
      <w:bookmarkEnd w:id="10"/>
    </w:p>
    <w:p w14:paraId="0D568FC7" w14:textId="77777777" w:rsidR="006A7E7B" w:rsidRDefault="00000000">
      <w:r>
        <w:t>- Experienced and Professional Team</w:t>
      </w:r>
      <w:r>
        <w:br/>
        <w:t>- Customizable Menus Tailored to Your Needs</w:t>
      </w:r>
      <w:r>
        <w:br/>
        <w:t>- Reliable and Punctual Service Delivery</w:t>
      </w:r>
      <w:r>
        <w:br/>
        <w:t>- Attention to Detail and High Standards</w:t>
      </w:r>
      <w:r>
        <w:br/>
        <w:t>- Affordable Packages Without Compromising Quality</w:t>
      </w:r>
    </w:p>
    <w:p w14:paraId="4CD67044" w14:textId="77777777" w:rsidR="006A7E7B" w:rsidRDefault="00000000">
      <w:pPr>
        <w:pStyle w:val="Heading1"/>
      </w:pPr>
      <w:bookmarkStart w:id="11" w:name="_Toc205298774"/>
      <w:r>
        <w:t>12. Client Testimonials</w:t>
      </w:r>
      <w:bookmarkEnd w:id="11"/>
    </w:p>
    <w:p w14:paraId="599DADEA" w14:textId="77777777" w:rsidR="006A7E7B" w:rsidRDefault="00000000">
      <w:r>
        <w:t>"Lambhunu made our wedding unforgettable! The food and décor were beyond our expectations." – Sarah M.</w:t>
      </w:r>
    </w:p>
    <w:p w14:paraId="1125DE00" w14:textId="77777777" w:rsidR="006A7E7B" w:rsidRDefault="00000000">
      <w:r>
        <w:t>"Professional, punctual, and creative. Our corporate gala was a huge success thanks to Lambhunu." – David K.</w:t>
      </w:r>
    </w:p>
    <w:p w14:paraId="337C5FDD" w14:textId="2BFEAD56" w:rsidR="00DB448A" w:rsidRDefault="00857364">
      <w:r>
        <w:t>“Lambhunu catering is the one to go for</w:t>
      </w:r>
      <w:r w:rsidR="00D02B0F">
        <w:t>. The food is one of the best and it’s staff is so kind</w:t>
      </w:r>
      <w:r w:rsidR="001D0A84">
        <w:t xml:space="preserve"> </w:t>
      </w:r>
      <w:r w:rsidR="00B9561C">
        <w:t xml:space="preserve">and friendly.” </w:t>
      </w:r>
      <w:r w:rsidR="00D17522">
        <w:t>–</w:t>
      </w:r>
      <w:r w:rsidR="001D2FE1">
        <w:t xml:space="preserve"> </w:t>
      </w:r>
      <w:r w:rsidR="00D17522">
        <w:t>Nkosi B.</w:t>
      </w:r>
    </w:p>
    <w:p w14:paraId="668E732C" w14:textId="72F14DFF" w:rsidR="00D17522" w:rsidRDefault="00D17522">
      <w:r>
        <w:t>“</w:t>
      </w:r>
      <w:r w:rsidR="00B82167">
        <w:t>Lambhunu offers the best food</w:t>
      </w:r>
      <w:r w:rsidR="00F623D1">
        <w:t>.” – Sibiya Z.</w:t>
      </w:r>
      <w:r w:rsidR="00B82167">
        <w:t xml:space="preserve"> </w:t>
      </w:r>
    </w:p>
    <w:p w14:paraId="74C2605E" w14:textId="77777777" w:rsidR="006A7E7B" w:rsidRDefault="00000000">
      <w:pPr>
        <w:pStyle w:val="Heading1"/>
      </w:pPr>
      <w:bookmarkStart w:id="12" w:name="_Toc205298775"/>
      <w:r>
        <w:t>13. Contact Us</w:t>
      </w:r>
      <w:bookmarkEnd w:id="12"/>
    </w:p>
    <w:p w14:paraId="5FF7E318" w14:textId="5D95A8F3" w:rsidR="006A7E7B" w:rsidRDefault="00000000">
      <w:r>
        <w:t xml:space="preserve">Phone: +27 </w:t>
      </w:r>
      <w:r w:rsidR="003A599A">
        <w:t>76 797 6379</w:t>
      </w:r>
    </w:p>
    <w:p w14:paraId="43CFEDC1" w14:textId="168E03D1" w:rsidR="006A7E7B" w:rsidRDefault="00000000">
      <w:r>
        <w:lastRenderedPageBreak/>
        <w:t>Email: lambhunucatering.co.za</w:t>
      </w:r>
    </w:p>
    <w:p w14:paraId="1AE0DD62" w14:textId="77777777" w:rsidR="006A7E7B" w:rsidRDefault="00000000">
      <w:r>
        <w:t>Website: www.lambhunucatering.co.za</w:t>
      </w:r>
    </w:p>
    <w:p w14:paraId="3F99AB07" w14:textId="7C425B28" w:rsidR="006A7E7B" w:rsidRDefault="00000000">
      <w:r>
        <w:t xml:space="preserve">Address: </w:t>
      </w:r>
      <w:r w:rsidR="002F0771">
        <w:t>Kamaqhekeza</w:t>
      </w:r>
      <w:r w:rsidR="00CB18CD">
        <w:t>-B, Nkomazi</w:t>
      </w:r>
      <w:r>
        <w:t>, South Africa</w:t>
      </w:r>
    </w:p>
    <w:sectPr w:rsidR="006A7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372137">
    <w:abstractNumId w:val="8"/>
  </w:num>
  <w:num w:numId="2" w16cid:durableId="1172331218">
    <w:abstractNumId w:val="6"/>
  </w:num>
  <w:num w:numId="3" w16cid:durableId="1037773416">
    <w:abstractNumId w:val="5"/>
  </w:num>
  <w:num w:numId="4" w16cid:durableId="1886481492">
    <w:abstractNumId w:val="4"/>
  </w:num>
  <w:num w:numId="5" w16cid:durableId="147291152">
    <w:abstractNumId w:val="7"/>
  </w:num>
  <w:num w:numId="6" w16cid:durableId="279066617">
    <w:abstractNumId w:val="3"/>
  </w:num>
  <w:num w:numId="7" w16cid:durableId="1372069520">
    <w:abstractNumId w:val="2"/>
  </w:num>
  <w:num w:numId="8" w16cid:durableId="243733822">
    <w:abstractNumId w:val="1"/>
  </w:num>
  <w:num w:numId="9" w16cid:durableId="109486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188"/>
    <w:rsid w:val="00034616"/>
    <w:rsid w:val="0006063C"/>
    <w:rsid w:val="0015074B"/>
    <w:rsid w:val="001D0A84"/>
    <w:rsid w:val="001D2FE1"/>
    <w:rsid w:val="0029639D"/>
    <w:rsid w:val="002E0F69"/>
    <w:rsid w:val="002F0771"/>
    <w:rsid w:val="002F7B0E"/>
    <w:rsid w:val="00326F90"/>
    <w:rsid w:val="0034500B"/>
    <w:rsid w:val="003A599A"/>
    <w:rsid w:val="003D0853"/>
    <w:rsid w:val="003D23E1"/>
    <w:rsid w:val="00437898"/>
    <w:rsid w:val="005B5036"/>
    <w:rsid w:val="00695C87"/>
    <w:rsid w:val="006A7E7B"/>
    <w:rsid w:val="00857364"/>
    <w:rsid w:val="008762B4"/>
    <w:rsid w:val="00934CB9"/>
    <w:rsid w:val="00A04C12"/>
    <w:rsid w:val="00AA1D8D"/>
    <w:rsid w:val="00B47730"/>
    <w:rsid w:val="00B82167"/>
    <w:rsid w:val="00B9561C"/>
    <w:rsid w:val="00CB0664"/>
    <w:rsid w:val="00CB18CD"/>
    <w:rsid w:val="00D02B0F"/>
    <w:rsid w:val="00D17522"/>
    <w:rsid w:val="00D17615"/>
    <w:rsid w:val="00DB448A"/>
    <w:rsid w:val="00DE7653"/>
    <w:rsid w:val="00E32C48"/>
    <w:rsid w:val="00E51CB3"/>
    <w:rsid w:val="00F01441"/>
    <w:rsid w:val="00F623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23CB314-E0E6-47E4-BD0F-314357F6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76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6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Thato Blessing Muchocho</cp:lastModifiedBy>
  <cp:revision>29</cp:revision>
  <dcterms:created xsi:type="dcterms:W3CDTF">2013-12-23T23:15:00Z</dcterms:created>
  <dcterms:modified xsi:type="dcterms:W3CDTF">2025-08-05T13:25:00Z</dcterms:modified>
  <cp:category/>
</cp:coreProperties>
</file>